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795C" w14:textId="0F7087EB" w:rsidR="00FB2217" w:rsidRPr="007D2118" w:rsidRDefault="00000000" w:rsidP="00DC4125">
      <w:pPr>
        <w:pStyle w:val="Heading1"/>
        <w:jc w:val="center"/>
        <w:rPr>
          <w:rFonts w:cstheme="majorHAnsi"/>
          <w:sz w:val="36"/>
          <w:szCs w:val="36"/>
          <w:rtl/>
          <w:lang w:bidi="ar-EG"/>
        </w:rPr>
      </w:pPr>
      <w:r w:rsidRPr="007D2118">
        <w:rPr>
          <w:rFonts w:cstheme="majorHAnsi"/>
          <w:sz w:val="36"/>
          <w:szCs w:val="36"/>
        </w:rPr>
        <w:t>Salaries Analysis Report</w:t>
      </w:r>
      <w:r w:rsidR="00E47C19" w:rsidRPr="007D2118">
        <w:rPr>
          <w:rFonts w:cstheme="majorHAnsi"/>
          <w:sz w:val="36"/>
          <w:szCs w:val="36"/>
        </w:rPr>
        <w:t xml:space="preserve"> </w:t>
      </w:r>
      <w:r w:rsidR="00E47C19" w:rsidRPr="007D2118">
        <w:rPr>
          <w:rFonts w:ascii="Segoe UI Emoji" w:hAnsi="Segoe UI Emoji" w:cs="Segoe UI Emoji"/>
          <w:sz w:val="36"/>
          <w:szCs w:val="36"/>
        </w:rPr>
        <w:t>📊</w:t>
      </w:r>
    </w:p>
    <w:p w14:paraId="74B763EF" w14:textId="1D17C692" w:rsidR="00A843C1" w:rsidRDefault="00A843C1" w:rsidP="00A843C1">
      <w:pPr>
        <w:pStyle w:val="Heading2"/>
        <w:jc w:val="right"/>
        <w:rPr>
          <w:rFonts w:eastAsiaTheme="minorEastAsia" w:cstheme="majorHAnsi"/>
          <w:b w:val="0"/>
          <w:bCs w:val="0"/>
          <w:color w:val="auto"/>
          <w:sz w:val="22"/>
          <w:szCs w:val="22"/>
          <w:rtl/>
        </w:rPr>
      </w:pP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يُحلل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هذا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الملف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بيانات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الرواتب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من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مجموعة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بيانات</w:t>
      </w:r>
      <w:r w:rsidRPr="00A843C1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"SF Salaries.csv".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ويتضمن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عرض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بيانات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ومخططات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بيانية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ونتائج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تحليلية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بناءً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على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الكود</w:t>
      </w:r>
      <w:r w:rsidRPr="00A843C1">
        <w:rPr>
          <w:rFonts w:eastAsiaTheme="minorEastAsia" w:cs="Calibri"/>
          <w:b w:val="0"/>
          <w:bCs w:val="0"/>
          <w:color w:val="auto"/>
          <w:sz w:val="22"/>
          <w:szCs w:val="22"/>
          <w:rtl/>
        </w:rPr>
        <w:t xml:space="preserve"> </w:t>
      </w:r>
      <w:r w:rsidRPr="00A843C1"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المُقدم</w:t>
      </w:r>
      <w:r>
        <w:rPr>
          <w:rFonts w:eastAsiaTheme="minorEastAsia" w:cs="Calibri" w:hint="cs"/>
          <w:b w:val="0"/>
          <w:bCs w:val="0"/>
          <w:color w:val="auto"/>
          <w:sz w:val="22"/>
          <w:szCs w:val="22"/>
          <w:rtl/>
        </w:rPr>
        <w:t>.</w:t>
      </w:r>
    </w:p>
    <w:p w14:paraId="3A57B334" w14:textId="2979BB6C" w:rsidR="00DC4125" w:rsidRPr="00D543AB" w:rsidRDefault="00A843C1" w:rsidP="00D543AB">
      <w:pPr>
        <w:pStyle w:val="Heading2"/>
        <w:jc w:val="right"/>
        <w:rPr>
          <w:rFonts w:cstheme="majorHAnsi"/>
        </w:rPr>
      </w:pPr>
      <w:r>
        <w:rPr>
          <w:rFonts w:cs="Calibri" w:hint="cs"/>
          <w:rtl/>
        </w:rPr>
        <w:t>1.</w:t>
      </w:r>
      <w:r w:rsidRPr="00A843C1">
        <w:rPr>
          <w:rFonts w:cs="Calibri" w:hint="cs"/>
          <w:rtl/>
        </w:rPr>
        <w:t>عدد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الموظفين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سنويًا</w:t>
      </w:r>
    </w:p>
    <w:tbl>
      <w:tblPr>
        <w:tblStyle w:val="GridTable2-Accent1"/>
        <w:tblW w:w="0" w:type="auto"/>
        <w:tblInd w:w="1271" w:type="dxa"/>
        <w:tblLook w:val="04A0" w:firstRow="1" w:lastRow="0" w:firstColumn="1" w:lastColumn="0" w:noHBand="0" w:noVBand="1"/>
      </w:tblPr>
      <w:tblGrid>
        <w:gridCol w:w="3053"/>
        <w:gridCol w:w="3053"/>
      </w:tblGrid>
      <w:tr w:rsidR="00DC4125" w:rsidRPr="007D2118" w14:paraId="1A368C70" w14:textId="77777777" w:rsidTr="00DC4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6A5FB99D" w14:textId="12E16D11" w:rsidR="00DC4125" w:rsidRPr="00A843C1" w:rsidRDefault="00A843C1" w:rsidP="00A843C1">
            <w:pPr>
              <w:jc w:val="center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A843C1">
              <w:rPr>
                <w:rFonts w:asciiTheme="majorHAnsi" w:hAnsiTheme="majorHAnsi" w:cstheme="majorHAnsi" w:hint="cs"/>
                <w:color w:val="1F497D" w:themeColor="text2"/>
                <w:sz w:val="24"/>
                <w:szCs w:val="24"/>
                <w:rtl/>
              </w:rPr>
              <w:t>السنة</w:t>
            </w:r>
          </w:p>
        </w:tc>
        <w:tc>
          <w:tcPr>
            <w:tcW w:w="3053" w:type="dxa"/>
          </w:tcPr>
          <w:p w14:paraId="7560B617" w14:textId="36439410" w:rsidR="00DC4125" w:rsidRPr="00A843C1" w:rsidRDefault="00A843C1" w:rsidP="00DC4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A843C1">
              <w:rPr>
                <w:rFonts w:asciiTheme="majorHAnsi" w:hAnsiTheme="majorHAnsi" w:cstheme="majorHAnsi" w:hint="cs"/>
                <w:color w:val="1F497D" w:themeColor="text2"/>
                <w:sz w:val="24"/>
                <w:szCs w:val="24"/>
                <w:rtl/>
              </w:rPr>
              <w:t>عدد الموظفين</w:t>
            </w:r>
          </w:p>
        </w:tc>
      </w:tr>
      <w:tr w:rsidR="00DC4125" w:rsidRPr="007D2118" w14:paraId="1EA58B3E" w14:textId="77777777" w:rsidTr="00DC4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9B676BC" w14:textId="7A962D6E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sz w:val="24"/>
                <w:szCs w:val="24"/>
              </w:rPr>
              <w:t>2011</w:t>
            </w:r>
          </w:p>
        </w:tc>
        <w:tc>
          <w:tcPr>
            <w:tcW w:w="3053" w:type="dxa"/>
          </w:tcPr>
          <w:p w14:paraId="27F5E02B" w14:textId="432F6B2E" w:rsidR="00DC4125" w:rsidRPr="007D2118" w:rsidRDefault="00DC4125" w:rsidP="00DC4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3387.8</w:t>
            </w:r>
          </w:p>
        </w:tc>
      </w:tr>
      <w:tr w:rsidR="00DC4125" w:rsidRPr="007D2118" w14:paraId="2D710DB7" w14:textId="77777777" w:rsidTr="00DC4125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4FDB9726" w14:textId="3AEDBD83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sz w:val="24"/>
                <w:szCs w:val="24"/>
              </w:rPr>
              <w:t>2012</w:t>
            </w:r>
          </w:p>
        </w:tc>
        <w:tc>
          <w:tcPr>
            <w:tcW w:w="3053" w:type="dxa"/>
          </w:tcPr>
          <w:p w14:paraId="36426D8A" w14:textId="0D2FA1F9" w:rsidR="00DC4125" w:rsidRPr="007D2118" w:rsidRDefault="00DC4125" w:rsidP="00DC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3434.9</w:t>
            </w:r>
          </w:p>
        </w:tc>
      </w:tr>
      <w:tr w:rsidR="00DC4125" w:rsidRPr="007D2118" w14:paraId="24C3E45B" w14:textId="77777777" w:rsidTr="00DC4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6528035D" w14:textId="1A595151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sz w:val="24"/>
                <w:szCs w:val="24"/>
              </w:rPr>
              <w:t>2013</w:t>
            </w:r>
          </w:p>
        </w:tc>
        <w:tc>
          <w:tcPr>
            <w:tcW w:w="3053" w:type="dxa"/>
          </w:tcPr>
          <w:p w14:paraId="4B15F77A" w14:textId="77659443" w:rsidR="00DC4125" w:rsidRPr="007D2118" w:rsidRDefault="00DC4125" w:rsidP="00DC4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3615.0</w:t>
            </w:r>
          </w:p>
        </w:tc>
      </w:tr>
      <w:tr w:rsidR="00DC4125" w:rsidRPr="007D2118" w14:paraId="4D20429B" w14:textId="77777777" w:rsidTr="00DC4125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2DDC6D81" w14:textId="29CDFC32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  <w:tc>
          <w:tcPr>
            <w:tcW w:w="3053" w:type="dxa"/>
          </w:tcPr>
          <w:p w14:paraId="7C61C06E" w14:textId="0EF5C122" w:rsidR="00DC4125" w:rsidRPr="007D2118" w:rsidRDefault="00DC4125" w:rsidP="00DC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3668.4</w:t>
            </w:r>
          </w:p>
        </w:tc>
      </w:tr>
    </w:tbl>
    <w:p w14:paraId="7B611A92" w14:textId="536FF6AD" w:rsidR="00DC4125" w:rsidRPr="007D2118" w:rsidRDefault="000659F2">
      <w:pPr>
        <w:pStyle w:val="Heading2"/>
        <w:rPr>
          <w:rFonts w:cstheme="majorHAnsi"/>
        </w:rPr>
      </w:pPr>
      <w:r w:rsidRPr="007D2118">
        <w:rPr>
          <w:rFonts w:cstheme="majorHAnsi"/>
          <w:noProof/>
        </w:rPr>
        <w:drawing>
          <wp:inline distT="0" distB="0" distL="0" distR="0" wp14:anchorId="6923B6BF" wp14:editId="7A7DE103">
            <wp:extent cx="5486400" cy="3507105"/>
            <wp:effectExtent l="0" t="0" r="0" b="0"/>
            <wp:docPr id="78679104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91046" name="Picture 1" descr="A graph of different colored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F3E4" w14:textId="37A34D70" w:rsidR="00FB2217" w:rsidRPr="00D543AB" w:rsidRDefault="00A843C1" w:rsidP="00D543AB">
      <w:pPr>
        <w:pStyle w:val="Heading2"/>
        <w:jc w:val="right"/>
        <w:rPr>
          <w:rFonts w:cstheme="majorHAnsi"/>
        </w:rPr>
      </w:pPr>
      <w:r>
        <w:rPr>
          <w:rFonts w:cs="Calibri" w:hint="cs"/>
          <w:rtl/>
        </w:rPr>
        <w:t>2.</w:t>
      </w:r>
      <w:r w:rsidRPr="00A843C1">
        <w:rPr>
          <w:rFonts w:cs="Calibri" w:hint="cs"/>
          <w:rtl/>
        </w:rPr>
        <w:t>متوسط</w:t>
      </w:r>
      <w:r w:rsidRPr="00A843C1">
        <w:rPr>
          <w:rFonts w:cs="Calibri"/>
          <w:rtl/>
        </w:rPr>
        <w:t xml:space="preserve"> ​​</w:t>
      </w:r>
      <w:r w:rsidRPr="00A843C1">
        <w:rPr>
          <w:rFonts w:cs="Calibri" w:hint="cs"/>
          <w:rtl/>
        </w:rPr>
        <w:t>ووسيط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إجمالي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الأجر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وإجمالي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مزايا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الأجر</w:t>
      </w:r>
      <w:r w:rsidRPr="00A843C1">
        <w:rPr>
          <w:rFonts w:cs="Calibri"/>
          <w:rtl/>
        </w:rPr>
        <w:t xml:space="preserve"> </w:t>
      </w:r>
      <w:r w:rsidRPr="00A843C1">
        <w:rPr>
          <w:rFonts w:cs="Calibri" w:hint="cs"/>
          <w:rtl/>
        </w:rPr>
        <w:t>سنويًا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881"/>
        <w:gridCol w:w="2885"/>
      </w:tblGrid>
      <w:tr w:rsidR="00DC4125" w:rsidRPr="007D2118" w14:paraId="11E450C6" w14:textId="77777777" w:rsidTr="00DC4125">
        <w:tc>
          <w:tcPr>
            <w:tcW w:w="2952" w:type="dxa"/>
          </w:tcPr>
          <w:p w14:paraId="18352978" w14:textId="54B5C494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color w:val="1F497D" w:themeColor="text2"/>
                <w:sz w:val="26"/>
                <w:szCs w:val="26"/>
              </w:rPr>
            </w:pPr>
            <w:r w:rsidRPr="007D2118">
              <w:rPr>
                <w:rFonts w:asciiTheme="majorHAnsi" w:hAnsiTheme="majorHAnsi" w:cstheme="majorHAnsi"/>
                <w:b/>
                <w:bCs/>
                <w:color w:val="1F497D" w:themeColor="text2"/>
                <w:sz w:val="26"/>
                <w:szCs w:val="26"/>
              </w:rPr>
              <w:t>Year</w:t>
            </w:r>
          </w:p>
        </w:tc>
        <w:tc>
          <w:tcPr>
            <w:tcW w:w="2952" w:type="dxa"/>
          </w:tcPr>
          <w:p w14:paraId="4A84AFA5" w14:textId="242B86A1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color w:val="1F497D" w:themeColor="text2"/>
                <w:sz w:val="26"/>
                <w:szCs w:val="26"/>
              </w:rPr>
            </w:pPr>
            <w:r w:rsidRPr="007D2118">
              <w:rPr>
                <w:rFonts w:asciiTheme="majorHAnsi" w:hAnsiTheme="majorHAnsi" w:cstheme="majorHAnsi"/>
                <w:b/>
                <w:bCs/>
                <w:color w:val="1F497D" w:themeColor="text2"/>
                <w:sz w:val="26"/>
                <w:szCs w:val="26"/>
              </w:rPr>
              <w:t>Total Pay</w:t>
            </w:r>
          </w:p>
        </w:tc>
        <w:tc>
          <w:tcPr>
            <w:tcW w:w="2952" w:type="dxa"/>
          </w:tcPr>
          <w:p w14:paraId="5F53189E" w14:textId="2FF9FB54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color w:val="1F497D" w:themeColor="text2"/>
                <w:sz w:val="26"/>
                <w:szCs w:val="26"/>
              </w:rPr>
            </w:pPr>
            <w:r w:rsidRPr="007D2118">
              <w:rPr>
                <w:rFonts w:asciiTheme="majorHAnsi" w:hAnsiTheme="majorHAnsi" w:cstheme="majorHAnsi"/>
                <w:b/>
                <w:bCs/>
                <w:color w:val="1F497D" w:themeColor="text2"/>
                <w:sz w:val="26"/>
                <w:szCs w:val="26"/>
              </w:rPr>
              <w:t>Total Pay Benefits</w:t>
            </w:r>
          </w:p>
        </w:tc>
      </w:tr>
      <w:tr w:rsidR="00DC4125" w:rsidRPr="007D2118" w14:paraId="5E4536B6" w14:textId="77777777" w:rsidTr="00DC4125">
        <w:tc>
          <w:tcPr>
            <w:tcW w:w="2952" w:type="dxa"/>
          </w:tcPr>
          <w:p w14:paraId="7EFB7A91" w14:textId="7947D884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2952" w:type="dxa"/>
          </w:tcPr>
          <w:p w14:paraId="109A0730" w14:textId="7026529E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71744.10</w:t>
            </w:r>
          </w:p>
        </w:tc>
        <w:tc>
          <w:tcPr>
            <w:tcW w:w="2952" w:type="dxa"/>
          </w:tcPr>
          <w:p w14:paraId="00126F51" w14:textId="03F7884C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71744.10</w:t>
            </w:r>
          </w:p>
        </w:tc>
      </w:tr>
      <w:tr w:rsidR="00DC4125" w:rsidRPr="007D2118" w14:paraId="1686997D" w14:textId="77777777" w:rsidTr="00DC4125">
        <w:tc>
          <w:tcPr>
            <w:tcW w:w="2952" w:type="dxa"/>
          </w:tcPr>
          <w:p w14:paraId="2050DE7B" w14:textId="76E9987C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2952" w:type="dxa"/>
          </w:tcPr>
          <w:p w14:paraId="5973C72F" w14:textId="0DDC5F93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74113.26</w:t>
            </w:r>
          </w:p>
        </w:tc>
        <w:tc>
          <w:tcPr>
            <w:tcW w:w="2952" w:type="dxa"/>
          </w:tcPr>
          <w:p w14:paraId="49AD403F" w14:textId="0FA3C158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100553.23</w:t>
            </w:r>
          </w:p>
        </w:tc>
      </w:tr>
      <w:tr w:rsidR="00DC4125" w:rsidRPr="007D2118" w14:paraId="6402223D" w14:textId="77777777" w:rsidTr="00DC4125">
        <w:tc>
          <w:tcPr>
            <w:tcW w:w="2952" w:type="dxa"/>
          </w:tcPr>
          <w:p w14:paraId="44BB19C4" w14:textId="208CF05A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2952" w:type="dxa"/>
          </w:tcPr>
          <w:p w14:paraId="58D8475F" w14:textId="75948178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77611.44</w:t>
            </w:r>
          </w:p>
        </w:tc>
        <w:tc>
          <w:tcPr>
            <w:tcW w:w="2952" w:type="dxa"/>
          </w:tcPr>
          <w:p w14:paraId="7C36F92D" w14:textId="3C9DB280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101440.52</w:t>
            </w:r>
          </w:p>
        </w:tc>
      </w:tr>
      <w:tr w:rsidR="00DC4125" w:rsidRPr="007D2118" w14:paraId="1DDBC993" w14:textId="77777777" w:rsidTr="00DC4125">
        <w:tc>
          <w:tcPr>
            <w:tcW w:w="2952" w:type="dxa"/>
          </w:tcPr>
          <w:p w14:paraId="40E877C5" w14:textId="35A3B570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2952" w:type="dxa"/>
          </w:tcPr>
          <w:p w14:paraId="314792D7" w14:textId="575FA9B4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75463.91</w:t>
            </w:r>
          </w:p>
        </w:tc>
        <w:tc>
          <w:tcPr>
            <w:tcW w:w="2952" w:type="dxa"/>
          </w:tcPr>
          <w:p w14:paraId="21D90684" w14:textId="6183B509" w:rsidR="00DC4125" w:rsidRPr="007D2118" w:rsidRDefault="00DC4125" w:rsidP="00DC412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D211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100250.92</w:t>
            </w:r>
          </w:p>
        </w:tc>
      </w:tr>
    </w:tbl>
    <w:p w14:paraId="7BA8821A" w14:textId="4A99655F" w:rsidR="00DC4125" w:rsidRPr="007D2118" w:rsidRDefault="00DC4125">
      <w:pPr>
        <w:rPr>
          <w:rFonts w:asciiTheme="majorHAnsi" w:hAnsiTheme="majorHAnsi" w:cstheme="majorHAnsi"/>
        </w:rPr>
      </w:pPr>
      <w:r w:rsidRPr="007D211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9D2D0F0" wp14:editId="2E4E7D9B">
            <wp:extent cx="5486400" cy="3507105"/>
            <wp:effectExtent l="0" t="0" r="0" b="0"/>
            <wp:docPr id="351831007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1007" name="Picture 2" descr="A graph of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E46" w14:textId="69133D8E" w:rsidR="00A843C1" w:rsidRPr="00A843C1" w:rsidRDefault="00A843C1" w:rsidP="00A843C1">
      <w:pPr>
        <w:jc w:val="right"/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 xml:space="preserve">3. </w:t>
      </w:r>
      <w:r w:rsidR="00D45C98" w:rsidRPr="00D45C98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أعلى</w:t>
      </w:r>
      <w:r w:rsidR="00D45C98" w:rsidRPr="00D45C98"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  <w:t xml:space="preserve"> </w:t>
      </w:r>
      <w:r w:rsidR="00D45C98" w:rsidRPr="00D45C98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إجمالي</w:t>
      </w:r>
      <w:r w:rsidR="00D45C98" w:rsidRPr="00D45C98"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  <w:t xml:space="preserve"> </w:t>
      </w:r>
      <w:r w:rsidR="00D45C98" w:rsidRPr="00D45C98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مزايا</w:t>
      </w:r>
      <w:r w:rsidR="00D45C98" w:rsidRPr="00D45C98"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  <w:t xml:space="preserve"> </w:t>
      </w:r>
      <w:r w:rsidR="00D45C98" w:rsidRPr="00D45C98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الراتب</w:t>
      </w:r>
    </w:p>
    <w:p w14:paraId="175B56A3" w14:textId="58C9A520" w:rsidR="00A843C1" w:rsidRDefault="00A843C1" w:rsidP="00A843C1">
      <w:pPr>
        <w:jc w:val="right"/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</w:pPr>
      <w:r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موظف</w:t>
      </w:r>
      <w:r w:rsidR="00D543AB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 xml:space="preserve"> رقم </w:t>
      </w:r>
      <w:r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 xml:space="preserve"> </w:t>
      </w:r>
      <w:r w:rsidRPr="00A843C1"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  <w:t>: 37403</w:t>
      </w:r>
    </w:p>
    <w:p w14:paraId="0F62F8B4" w14:textId="15FD7BCC" w:rsidR="00D45C98" w:rsidRPr="00A843C1" w:rsidRDefault="00D45C98" w:rsidP="00A843C1">
      <w:pPr>
        <w:jc w:val="right"/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  <w:r w:rsidRPr="00D45C98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إجمالي</w:t>
      </w:r>
      <w:r w:rsidRPr="00D45C98"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  <w:t xml:space="preserve"> </w:t>
      </w:r>
      <w:r w:rsidRPr="00D45C98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مزايا</w:t>
      </w:r>
      <w:r w:rsidRPr="00D45C98"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  <w:t xml:space="preserve"> </w:t>
      </w:r>
      <w:r w:rsidRPr="00D45C98">
        <w:rPr>
          <w:rFonts w:asciiTheme="majorHAnsi" w:eastAsiaTheme="majorEastAsia" w:hAnsiTheme="majorHAnsi" w:cs="Calibri" w:hint="cs"/>
          <w:b/>
          <w:bCs/>
          <w:color w:val="4F81BD" w:themeColor="accent1"/>
          <w:sz w:val="26"/>
          <w:szCs w:val="26"/>
          <w:rtl/>
        </w:rPr>
        <w:t>الراتب</w:t>
      </w:r>
      <w:r>
        <w:rPr>
          <w:rFonts w:asciiTheme="majorHAnsi" w:eastAsiaTheme="majorEastAsia" w:hAnsiTheme="majorHAnsi" w:cstheme="majorHAnsi" w:hint="cs"/>
          <w:b/>
          <w:bCs/>
          <w:color w:val="4F81BD" w:themeColor="accent1"/>
          <w:sz w:val="26"/>
          <w:szCs w:val="26"/>
          <w:rtl/>
        </w:rPr>
        <w:t xml:space="preserve"> : </w:t>
      </w:r>
      <w:r w:rsidRPr="00D45C98">
        <w:rPr>
          <w:rFonts w:asciiTheme="majorHAnsi" w:eastAsiaTheme="majorEastAsia" w:hAnsiTheme="majorHAnsi" w:cs="Calibri"/>
          <w:b/>
          <w:bCs/>
          <w:color w:val="4F81BD" w:themeColor="accent1"/>
          <w:sz w:val="26"/>
          <w:szCs w:val="26"/>
          <w:rtl/>
        </w:rPr>
        <w:t>$1778487.17</w:t>
      </w:r>
    </w:p>
    <w:p w14:paraId="39EE192D" w14:textId="77ECE523" w:rsidR="00DC4125" w:rsidRPr="007D2118" w:rsidRDefault="00F009F8" w:rsidP="00A843C1">
      <w:pPr>
        <w:rPr>
          <w:rFonts w:asciiTheme="majorHAnsi" w:hAnsiTheme="majorHAnsi" w:cstheme="majorHAnsi"/>
        </w:rPr>
      </w:pPr>
      <w:r w:rsidRPr="007D211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DBCEAA1" wp14:editId="263F8268">
            <wp:extent cx="5486400" cy="3507105"/>
            <wp:effectExtent l="0" t="0" r="0" b="0"/>
            <wp:docPr id="755376318" name="Picture 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76318" name="Picture 3" descr="A graph of different colored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A74" w14:textId="77777777" w:rsidR="00D45C98" w:rsidRDefault="00D45C98" w:rsidP="00D45C98">
      <w:pPr>
        <w:pStyle w:val="Heading2"/>
        <w:jc w:val="right"/>
        <w:rPr>
          <w:rFonts w:cs="Calibri"/>
          <w:rtl/>
        </w:rPr>
      </w:pPr>
      <w:r>
        <w:rPr>
          <w:rFonts w:cs="Calibri" w:hint="cs"/>
          <w:rtl/>
        </w:rPr>
        <w:t xml:space="preserve"> 4. </w:t>
      </w:r>
      <w:r w:rsidRPr="00D45C98">
        <w:rPr>
          <w:rFonts w:cs="Calibri" w:hint="cs"/>
          <w:rtl/>
        </w:rPr>
        <w:t>المسمى</w:t>
      </w:r>
      <w:r w:rsidRPr="00D45C98">
        <w:rPr>
          <w:rFonts w:cs="Calibri"/>
          <w:rtl/>
        </w:rPr>
        <w:t xml:space="preserve"> </w:t>
      </w:r>
      <w:r w:rsidRPr="00D45C98">
        <w:rPr>
          <w:rFonts w:cs="Calibri" w:hint="cs"/>
          <w:rtl/>
        </w:rPr>
        <w:t>الوظيفي</w:t>
      </w:r>
      <w:r w:rsidRPr="00D45C98">
        <w:rPr>
          <w:rFonts w:cs="Calibri"/>
          <w:rtl/>
        </w:rPr>
        <w:t xml:space="preserve"> </w:t>
      </w:r>
      <w:r w:rsidRPr="00D45C98">
        <w:rPr>
          <w:rFonts w:cs="Calibri" w:hint="cs"/>
          <w:rtl/>
        </w:rPr>
        <w:t>الأكثر</w:t>
      </w:r>
      <w:r w:rsidRPr="00D45C98">
        <w:rPr>
          <w:rFonts w:cs="Calibri"/>
          <w:rtl/>
        </w:rPr>
        <w:t xml:space="preserve"> </w:t>
      </w:r>
      <w:r w:rsidRPr="00D45C98">
        <w:rPr>
          <w:rFonts w:cs="Calibri" w:hint="cs"/>
          <w:rtl/>
        </w:rPr>
        <w:t>شيوعًا</w:t>
      </w:r>
    </w:p>
    <w:p w14:paraId="4643D253" w14:textId="77777777" w:rsidR="00D45C98" w:rsidRPr="00D45C98" w:rsidRDefault="00D45C98" w:rsidP="00D45C98">
      <w:pPr>
        <w:pStyle w:val="Heading2"/>
        <w:jc w:val="right"/>
        <w:rPr>
          <w:rFonts w:cstheme="majorHAnsi"/>
          <w:lang w:val="en-AS"/>
        </w:rPr>
      </w:pPr>
      <w:r w:rsidRPr="00D543AB">
        <w:rPr>
          <w:rFonts w:cs="Calibri" w:hint="cs"/>
          <w:color w:val="000000" w:themeColor="text1"/>
          <w:rtl/>
          <w:lang w:val="en-AS"/>
        </w:rPr>
        <w:t>المسمى</w:t>
      </w:r>
      <w:r w:rsidRPr="00D543AB">
        <w:rPr>
          <w:rFonts w:cs="Calibri"/>
          <w:color w:val="000000" w:themeColor="text1"/>
          <w:rtl/>
          <w:lang w:val="en-AS"/>
        </w:rPr>
        <w:t xml:space="preserve"> </w:t>
      </w:r>
      <w:r w:rsidRPr="00D543AB">
        <w:rPr>
          <w:rFonts w:cs="Calibri" w:hint="cs"/>
          <w:color w:val="000000" w:themeColor="text1"/>
          <w:rtl/>
          <w:lang w:val="en-AS"/>
        </w:rPr>
        <w:t>الوظيفي</w:t>
      </w:r>
      <w:r w:rsidRPr="00D543AB">
        <w:rPr>
          <w:rFonts w:cs="Calibri"/>
          <w:color w:val="000000" w:themeColor="text1"/>
          <w:rtl/>
          <w:lang w:val="en-AS"/>
        </w:rPr>
        <w:t xml:space="preserve"> </w:t>
      </w:r>
      <w:r w:rsidRPr="00D543AB">
        <w:rPr>
          <w:rFonts w:cs="Calibri" w:hint="cs"/>
          <w:color w:val="000000" w:themeColor="text1"/>
          <w:rtl/>
          <w:lang w:val="en-AS"/>
        </w:rPr>
        <w:t>الأكثر</w:t>
      </w:r>
      <w:r w:rsidRPr="00D543AB">
        <w:rPr>
          <w:rFonts w:cs="Calibri"/>
          <w:color w:val="000000" w:themeColor="text1"/>
          <w:rtl/>
          <w:lang w:val="en-AS"/>
        </w:rPr>
        <w:t xml:space="preserve"> </w:t>
      </w:r>
      <w:r w:rsidRPr="00D543AB">
        <w:rPr>
          <w:rFonts w:cs="Calibri" w:hint="cs"/>
          <w:color w:val="000000" w:themeColor="text1"/>
          <w:rtl/>
          <w:lang w:val="en-AS"/>
        </w:rPr>
        <w:t>شيوعًا</w:t>
      </w:r>
      <w:r w:rsidRPr="00D45C98">
        <w:rPr>
          <w:rFonts w:cs="Calibri"/>
          <w:rtl/>
          <w:lang w:val="en-AS"/>
        </w:rPr>
        <w:t xml:space="preserve">: </w:t>
      </w:r>
      <w:r w:rsidRPr="00D45C98">
        <w:rPr>
          <w:rFonts w:cs="Calibri" w:hint="cs"/>
          <w:rtl/>
          <w:lang w:val="en-AS"/>
        </w:rPr>
        <w:t>عامل</w:t>
      </w:r>
      <w:r w:rsidRPr="00D45C98">
        <w:rPr>
          <w:rFonts w:cs="Calibri"/>
          <w:rtl/>
          <w:lang w:val="en-AS"/>
        </w:rPr>
        <w:t xml:space="preserve"> </w:t>
      </w:r>
      <w:r w:rsidRPr="00D45C98">
        <w:rPr>
          <w:rFonts w:cs="Calibri" w:hint="cs"/>
          <w:rtl/>
          <w:lang w:val="en-AS"/>
        </w:rPr>
        <w:t>نقل</w:t>
      </w:r>
    </w:p>
    <w:p w14:paraId="3F1919F7" w14:textId="1F8EAABB" w:rsidR="00F009F8" w:rsidRDefault="00D45C98" w:rsidP="00D45C98">
      <w:pPr>
        <w:pStyle w:val="Heading2"/>
        <w:jc w:val="right"/>
        <w:rPr>
          <w:rFonts w:cstheme="majorHAnsi"/>
          <w:rtl/>
          <w:lang w:val="en-AS"/>
        </w:rPr>
      </w:pPr>
      <w:r w:rsidRPr="00D45C98">
        <w:rPr>
          <w:rFonts w:cs="Calibri" w:hint="cs"/>
          <w:rtl/>
          <w:lang w:val="en-AS"/>
        </w:rPr>
        <w:t>يظهر</w:t>
      </w:r>
      <w:r w:rsidRPr="00D45C98">
        <w:rPr>
          <w:rFonts w:cs="Calibri"/>
          <w:rtl/>
          <w:lang w:val="en-AS"/>
        </w:rPr>
        <w:t xml:space="preserve">: ٧٠٣٦ </w:t>
      </w:r>
      <w:r w:rsidRPr="00D45C98">
        <w:rPr>
          <w:rFonts w:cs="Calibri" w:hint="cs"/>
          <w:rtl/>
          <w:lang w:val="en-AS"/>
        </w:rPr>
        <w:t>مرة</w:t>
      </w:r>
      <w:r w:rsidRPr="00D45C98">
        <w:rPr>
          <w:rFonts w:cstheme="majorHAnsi"/>
          <w:lang w:val="en-AS"/>
        </w:rPr>
        <w:t>.</w:t>
      </w:r>
      <w:r w:rsidR="00F009F8" w:rsidRPr="007D2118">
        <w:rPr>
          <w:rFonts w:cstheme="majorHAnsi"/>
          <w:noProof/>
          <w:lang w:val="en-AS"/>
        </w:rPr>
        <w:drawing>
          <wp:inline distT="0" distB="0" distL="0" distR="0" wp14:anchorId="31E8E659" wp14:editId="708C0816">
            <wp:extent cx="5486400" cy="3507105"/>
            <wp:effectExtent l="0" t="0" r="0" b="0"/>
            <wp:docPr id="1985461543" name="Picture 4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61543" name="Picture 4" descr="A graph of a number of peop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71F4" w14:textId="77777777" w:rsidR="002001A9" w:rsidRPr="002001A9" w:rsidRDefault="002001A9" w:rsidP="002001A9">
      <w:pPr>
        <w:rPr>
          <w:sz w:val="10"/>
          <w:szCs w:val="10"/>
          <w:lang w:val="en-AS"/>
        </w:rPr>
      </w:pPr>
    </w:p>
    <w:p w14:paraId="3AE9BE7E" w14:textId="0E11DF15" w:rsidR="002001A9" w:rsidRPr="002001A9" w:rsidRDefault="002001A9" w:rsidP="002001A9">
      <w:pPr>
        <w:jc w:val="right"/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  <w:lang w:val="en-AS"/>
        </w:rPr>
      </w:pPr>
      <w:r>
        <w:rPr>
          <w:rFonts w:asciiTheme="majorHAnsi" w:eastAsiaTheme="majorEastAsia" w:hAnsiTheme="majorHAnsi" w:cstheme="majorHAnsi" w:hint="cs"/>
          <w:b/>
          <w:bCs/>
          <w:color w:val="4F81BD" w:themeColor="accent1"/>
          <w:sz w:val="26"/>
          <w:szCs w:val="26"/>
          <w:rtl/>
          <w:lang w:val="en-AS"/>
        </w:rPr>
        <w:lastRenderedPageBreak/>
        <w:t xml:space="preserve">5. </w:t>
      </w:r>
      <w:r w:rsidRPr="002001A9"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  <w:rtl/>
          <w:lang w:val="en-AS"/>
        </w:rPr>
        <w:t>الموظفون الذين لم يحصلوا على أجر إضافي</w:t>
      </w:r>
    </w:p>
    <w:p w14:paraId="147788C3" w14:textId="77777777" w:rsidR="00CB6BA9" w:rsidRDefault="00CB6BA9" w:rsidP="00CB6BA9">
      <w:pPr>
        <w:pStyle w:val="Heading2"/>
        <w:jc w:val="right"/>
        <w:rPr>
          <w:rFonts w:eastAsiaTheme="minorEastAsia" w:cstheme="majorHAnsi"/>
          <w:color w:val="auto"/>
          <w:sz w:val="22"/>
          <w:szCs w:val="22"/>
          <w:rtl/>
          <w:lang w:val="en-AS"/>
        </w:rPr>
      </w:pPr>
      <w:r w:rsidRPr="00CB6BA9">
        <w:rPr>
          <w:rFonts w:eastAsiaTheme="minorEastAsia" w:cstheme="majorHAnsi"/>
          <w:color w:val="auto"/>
          <w:sz w:val="22"/>
          <w:szCs w:val="22"/>
          <w:rtl/>
          <w:lang w:val="en-AS"/>
        </w:rPr>
        <w:t>كم عدد الموظفين الذين حصلوا على أجر إضافي بقيمة 0؟</w:t>
      </w:r>
    </w:p>
    <w:p w14:paraId="77D1D37D" w14:textId="77777777" w:rsidR="00CB6BA9" w:rsidRPr="00CB6BA9" w:rsidRDefault="00CB6BA9" w:rsidP="00CB6BA9">
      <w:pPr>
        <w:rPr>
          <w:sz w:val="6"/>
          <w:szCs w:val="6"/>
          <w:rtl/>
          <w:lang w:val="en-AS"/>
        </w:rPr>
      </w:pPr>
    </w:p>
    <w:p w14:paraId="3174C1CD" w14:textId="63305EFA" w:rsidR="00F009F8" w:rsidRPr="00CB6BA9" w:rsidRDefault="00CB6BA9" w:rsidP="00CB6BA9">
      <w:pPr>
        <w:jc w:val="right"/>
        <w:rPr>
          <w:rFonts w:asciiTheme="majorHAnsi" w:eastAsiaTheme="majorEastAsia" w:hAnsiTheme="majorHAnsi" w:cstheme="majorHAnsi"/>
          <w:b/>
          <w:bCs/>
          <w:color w:val="1F497D" w:themeColor="text2"/>
          <w:sz w:val="26"/>
          <w:szCs w:val="26"/>
          <w:lang w:val="en-AS"/>
        </w:rPr>
      </w:pPr>
      <w:r w:rsidRPr="00CB6BA9">
        <w:rPr>
          <w:rFonts w:asciiTheme="majorHAnsi" w:eastAsiaTheme="majorEastAsia" w:hAnsiTheme="majorHAnsi" w:cstheme="majorHAnsi"/>
          <w:b/>
          <w:bCs/>
          <w:color w:val="1F497D" w:themeColor="text2"/>
          <w:sz w:val="26"/>
          <w:szCs w:val="26"/>
          <w:rtl/>
          <w:lang w:val="en-AS"/>
        </w:rPr>
        <w:t>عدد الموظفين</w:t>
      </w:r>
      <w:r w:rsidRPr="00CB6BA9">
        <w:rPr>
          <w:rFonts w:asciiTheme="majorHAnsi" w:eastAsiaTheme="majorEastAsia" w:hAnsiTheme="majorHAnsi" w:cstheme="majorHAnsi"/>
          <w:b/>
          <w:bCs/>
          <w:color w:val="1F497D" w:themeColor="text2"/>
          <w:sz w:val="26"/>
          <w:szCs w:val="26"/>
          <w:lang w:val="en-AS"/>
        </w:rPr>
        <w:t>: 77,321</w:t>
      </w:r>
    </w:p>
    <w:p w14:paraId="1CB117DF" w14:textId="16D06C4B" w:rsidR="00E6235C" w:rsidRPr="00E6235C" w:rsidRDefault="00E6235C" w:rsidP="00E6235C">
      <w:pPr>
        <w:pStyle w:val="Heading2"/>
        <w:jc w:val="right"/>
        <w:rPr>
          <w:rFonts w:cstheme="majorHAnsi"/>
          <w:lang w:val="en-AS"/>
        </w:rPr>
      </w:pPr>
      <w:r>
        <w:rPr>
          <w:rFonts w:cstheme="majorHAnsi" w:hint="cs"/>
          <w:rtl/>
          <w:lang w:val="en-AS"/>
        </w:rPr>
        <w:t xml:space="preserve">6. </w:t>
      </w:r>
      <w:r w:rsidRPr="00E6235C">
        <w:rPr>
          <w:rFonts w:cstheme="majorHAnsi"/>
          <w:rtl/>
          <w:lang w:val="en-AS"/>
        </w:rPr>
        <w:t>المسميات الوظيفية ذات الدخل السنوي فوق 250,000 دولار</w:t>
      </w:r>
    </w:p>
    <w:p w14:paraId="2B009F98" w14:textId="77777777" w:rsidR="00E6235C" w:rsidRPr="00E6235C" w:rsidRDefault="00E6235C" w:rsidP="00E6235C">
      <w:pPr>
        <w:jc w:val="right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rtl/>
          <w:lang w:val="en-AS"/>
        </w:rPr>
      </w:pPr>
      <w:r w:rsidRPr="00E6235C"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rtl/>
          <w:lang w:val="en-AS"/>
        </w:rPr>
        <w:t>هل توجد مسميات وظيفية ذات دخل سنوي يتجاوز 250,000 دولار؟ إذا وجدت، فما هي؟</w:t>
      </w:r>
    </w:p>
    <w:p w14:paraId="5329D473" w14:textId="59768BC0" w:rsidR="00F009F8" w:rsidRPr="00F009F8" w:rsidRDefault="00F009F8" w:rsidP="00E6235C">
      <w:pPr>
        <w:jc w:val="right"/>
        <w:rPr>
          <w:rFonts w:asciiTheme="majorHAnsi" w:hAnsiTheme="majorHAnsi" w:cstheme="majorHAnsi"/>
          <w:b/>
          <w:bCs/>
        </w:rPr>
      </w:pPr>
      <w:r w:rsidRPr="007D2118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E2A923B" wp14:editId="5A3095CE">
            <wp:extent cx="5486400" cy="3507105"/>
            <wp:effectExtent l="0" t="0" r="0" b="0"/>
            <wp:docPr id="517581580" name="Picture 5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1580" name="Picture 5" descr="A graph of a number of peop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A12D" w14:textId="44DEF24E" w:rsidR="00961D1B" w:rsidRPr="00961D1B" w:rsidRDefault="00961D1B" w:rsidP="00961D1B">
      <w:pPr>
        <w:pStyle w:val="Heading2"/>
        <w:jc w:val="right"/>
        <w:rPr>
          <w:rFonts w:cstheme="majorHAnsi"/>
          <w:lang w:val="en-AS"/>
        </w:rPr>
      </w:pPr>
      <w:r>
        <w:rPr>
          <w:rFonts w:cstheme="majorHAnsi" w:hint="cs"/>
          <w:rtl/>
        </w:rPr>
        <w:t xml:space="preserve">7. </w:t>
      </w:r>
      <w:r w:rsidRPr="00961D1B">
        <w:rPr>
          <w:rFonts w:cstheme="majorHAnsi"/>
          <w:rtl/>
        </w:rPr>
        <w:t>أفضل 10 وظائف حسب متوسط إجمالي الراتب مع المزايا</w:t>
      </w:r>
    </w:p>
    <w:p w14:paraId="3BEE3079" w14:textId="45F34738" w:rsidR="00F009F8" w:rsidRPr="00D543AB" w:rsidRDefault="00961D1B" w:rsidP="00D543AB">
      <w:pPr>
        <w:pStyle w:val="Heading2"/>
        <w:jc w:val="right"/>
        <w:rPr>
          <w:rFonts w:eastAsiaTheme="minorEastAsia" w:cstheme="majorHAnsi"/>
          <w:b w:val="0"/>
          <w:bCs w:val="0"/>
          <w:color w:val="auto"/>
          <w:sz w:val="24"/>
          <w:szCs w:val="24"/>
        </w:rPr>
      </w:pPr>
      <w:r w:rsidRPr="00D543AB">
        <w:rPr>
          <w:rFonts w:eastAsiaTheme="minorEastAsia" w:cstheme="majorHAnsi"/>
          <w:b w:val="0"/>
          <w:bCs w:val="0"/>
          <w:color w:val="auto"/>
          <w:sz w:val="24"/>
          <w:szCs w:val="24"/>
          <w:rtl/>
        </w:rPr>
        <w:t>ما هي أفضل 10 مسميات وظيفية بناءً على متوسط إجمالي الراتب مع المزايا؟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1"/>
        <w:gridCol w:w="4389"/>
      </w:tblGrid>
      <w:tr w:rsidR="00E47C19" w:rsidRPr="007D2118" w14:paraId="0C55F355" w14:textId="77777777" w:rsidTr="00E47C19">
        <w:tc>
          <w:tcPr>
            <w:tcW w:w="4428" w:type="dxa"/>
          </w:tcPr>
          <w:tbl>
            <w:tblPr>
              <w:tblW w:w="4066" w:type="dxa"/>
              <w:tblLook w:val="04A0" w:firstRow="1" w:lastRow="0" w:firstColumn="1" w:lastColumn="0" w:noHBand="0" w:noVBand="1"/>
            </w:tblPr>
            <w:tblGrid>
              <w:gridCol w:w="4025"/>
            </w:tblGrid>
            <w:tr w:rsidR="00E47C19" w:rsidRPr="00E47C19" w14:paraId="03FC9F80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BF541" w14:textId="26006D53" w:rsidR="00E47C19" w:rsidRPr="007B0E17" w:rsidRDefault="007B0E17" w:rsidP="007B0E17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F5F5F5"/>
                    </w:rPr>
                  </w:pPr>
                  <w:r w:rsidRPr="007B0E17">
                    <w:rPr>
                      <w:rStyle w:val="Strong"/>
                      <w:rFonts w:ascii="Segoe UI" w:hAnsi="Segoe UI" w:cs="Segoe UI"/>
                      <w:color w:val="1F497D" w:themeColor="text2"/>
                      <w:rtl/>
                    </w:rPr>
                    <w:t>المسمى الوظيفي</w:t>
                  </w:r>
                </w:p>
              </w:tc>
            </w:tr>
            <w:tr w:rsidR="00E47C19" w:rsidRPr="00E47C19" w14:paraId="741CC5AC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F9FA9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ADMINISTRATIVE ANALYST</w:t>
                  </w:r>
                </w:p>
              </w:tc>
            </w:tr>
            <w:tr w:rsidR="00E47C19" w:rsidRPr="00E47C19" w14:paraId="1A72863D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848EE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ACCOUNT CLERK</w:t>
                  </w:r>
                </w:p>
              </w:tc>
            </w:tr>
            <w:tr w:rsidR="00E47C19" w:rsidRPr="00E47C19" w14:paraId="7DCB8DDF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49958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ACCOUNTANT INTERN</w:t>
                  </w:r>
                </w:p>
              </w:tc>
            </w:tr>
            <w:tr w:rsidR="00E47C19" w:rsidRPr="00E47C19" w14:paraId="1C3A951D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E9A1A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ADMINISTRATIVE ENGINEER</w:t>
                  </w:r>
                </w:p>
              </w:tc>
            </w:tr>
            <w:tr w:rsidR="00E47C19" w:rsidRPr="00E47C19" w14:paraId="0FD81D4E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73FD2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ACCOUNTANT</w:t>
                  </w:r>
                </w:p>
              </w:tc>
            </w:tr>
            <w:tr w:rsidR="00E47C19" w:rsidRPr="00E47C19" w14:paraId="32F7178E" w14:textId="77777777" w:rsidTr="00D543AB">
              <w:trPr>
                <w:trHeight w:val="506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8EDC8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ADMINISTRATIVE SERVICES MANAGER</w:t>
                  </w:r>
                </w:p>
              </w:tc>
            </w:tr>
            <w:tr w:rsidR="00E47C19" w:rsidRPr="00E47C19" w14:paraId="1E0F4E2C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F6CD7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ADMINISTRATIVE ANALYST III</w:t>
                  </w:r>
                </w:p>
              </w:tc>
            </w:tr>
            <w:tr w:rsidR="00E47C19" w:rsidRPr="00E47C19" w14:paraId="68C5A78D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AE33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ADMINISTRATIVE ANALYST II</w:t>
                  </w:r>
                </w:p>
              </w:tc>
            </w:tr>
            <w:tr w:rsidR="00E47C19" w:rsidRPr="00E47C19" w14:paraId="4E51D560" w14:textId="77777777" w:rsidTr="00D543AB">
              <w:trPr>
                <w:trHeight w:val="291"/>
              </w:trPr>
              <w:tc>
                <w:tcPr>
                  <w:tcW w:w="4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9C1F0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proofErr w:type="spellStart"/>
                  <w:proofErr w:type="gramStart"/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ACPO,JuvP</w:t>
                  </w:r>
                  <w:proofErr w:type="spellEnd"/>
                  <w:proofErr w:type="gramEnd"/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 xml:space="preserve">, </w:t>
                  </w:r>
                  <w:proofErr w:type="spellStart"/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Juv</w:t>
                  </w:r>
                  <w:proofErr w:type="spellEnd"/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 xml:space="preserve"> Prob (SFERS)</w:t>
                  </w:r>
                </w:p>
              </w:tc>
            </w:tr>
          </w:tbl>
          <w:p w14:paraId="302A8165" w14:textId="77777777" w:rsidR="00E47C19" w:rsidRPr="007D2118" w:rsidRDefault="00E47C19" w:rsidP="00E47C19">
            <w:pPr>
              <w:jc w:val="center"/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428" w:type="dxa"/>
          </w:tcPr>
          <w:tbl>
            <w:tblPr>
              <w:tblW w:w="4215" w:type="dxa"/>
              <w:tblLook w:val="04A0" w:firstRow="1" w:lastRow="0" w:firstColumn="1" w:lastColumn="0" w:noHBand="0" w:noVBand="1"/>
            </w:tblPr>
            <w:tblGrid>
              <w:gridCol w:w="4046"/>
            </w:tblGrid>
            <w:tr w:rsidR="00E47C19" w:rsidRPr="00E47C19" w14:paraId="4001DC90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9C2B" w14:textId="6F493430" w:rsidR="00E47C19" w:rsidRPr="00BE22D9" w:rsidRDefault="00BE22D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eastAsia="en-AS"/>
                    </w:rPr>
                  </w:pPr>
                  <w:r w:rsidRPr="00BE22D9">
                    <w:rPr>
                      <w:rFonts w:asciiTheme="majorHAnsi" w:eastAsia="Times New Roman" w:hAnsiTheme="majorHAnsi" w:cs="Calibri"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متوسط</w:t>
                  </w:r>
                  <w:r w:rsidRPr="00BE22D9">
                    <w:rPr>
                      <w:rFonts w:asciiTheme="majorHAnsi" w:eastAsia="Times New Roman" w:hAnsiTheme="majorHAnsi" w:cs="Calibr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 xml:space="preserve"> ​​</w:t>
                  </w:r>
                  <w:r w:rsidRPr="00BE22D9">
                    <w:rPr>
                      <w:rFonts w:asciiTheme="majorHAnsi" w:eastAsia="Times New Roman" w:hAnsiTheme="majorHAnsi" w:cs="Calibri"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إجمالي</w:t>
                  </w:r>
                  <w:r w:rsidRPr="00BE22D9">
                    <w:rPr>
                      <w:rFonts w:asciiTheme="majorHAnsi" w:eastAsia="Times New Roman" w:hAnsiTheme="majorHAnsi" w:cs="Calibr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 xml:space="preserve"> </w:t>
                  </w:r>
                  <w:r w:rsidRPr="00BE22D9">
                    <w:rPr>
                      <w:rFonts w:asciiTheme="majorHAnsi" w:eastAsia="Times New Roman" w:hAnsiTheme="majorHAnsi" w:cs="Calibri"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الراتب</w:t>
                  </w:r>
                  <w:r w:rsidRPr="00BE22D9">
                    <w:rPr>
                      <w:rFonts w:asciiTheme="majorHAnsi" w:eastAsia="Times New Roman" w:hAnsiTheme="majorHAnsi" w:cs="Calibr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 xml:space="preserve"> </w:t>
                  </w:r>
                  <w:r w:rsidRPr="00BE22D9">
                    <w:rPr>
                      <w:rFonts w:asciiTheme="majorHAnsi" w:eastAsia="Times New Roman" w:hAnsiTheme="majorHAnsi" w:cs="Calibri"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مع</w:t>
                  </w:r>
                  <w:r w:rsidRPr="00BE22D9">
                    <w:rPr>
                      <w:rFonts w:asciiTheme="majorHAnsi" w:eastAsia="Times New Roman" w:hAnsiTheme="majorHAnsi" w:cs="Calibr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 xml:space="preserve"> </w:t>
                  </w:r>
                  <w:r w:rsidRPr="00BE22D9">
                    <w:rPr>
                      <w:rFonts w:asciiTheme="majorHAnsi" w:eastAsia="Times New Roman" w:hAnsiTheme="majorHAnsi" w:cs="Calibri"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تحقيق</w:t>
                  </w:r>
                  <w:r w:rsidRPr="00BE22D9">
                    <w:rPr>
                      <w:rFonts w:asciiTheme="majorHAnsi" w:eastAsia="Times New Roman" w:hAnsiTheme="majorHAnsi" w:cs="Calibr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 xml:space="preserve"> (</w:t>
                  </w:r>
                  <w:r w:rsidRPr="00BE22D9">
                    <w:rPr>
                      <w:rFonts w:asciiTheme="majorHAnsi" w:eastAsia="Times New Roman" w:hAnsiTheme="majorHAnsi" w:cs="Calibri"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دولار</w:t>
                  </w:r>
                  <w:r w:rsidRPr="00BE22D9">
                    <w:rPr>
                      <w:rFonts w:asciiTheme="majorHAnsi" w:eastAsia="Times New Roman" w:hAnsiTheme="majorHAnsi" w:cs="Calibr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)</w:t>
                  </w:r>
                </w:p>
              </w:tc>
            </w:tr>
            <w:tr w:rsidR="00E47C19" w:rsidRPr="00E47C19" w14:paraId="555D77C6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749F8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5947803</w:t>
                  </w:r>
                </w:p>
              </w:tc>
            </w:tr>
            <w:tr w:rsidR="00E47C19" w:rsidRPr="00E47C19" w14:paraId="1AB1CA91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8C81C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3654960</w:t>
                  </w:r>
                </w:p>
              </w:tc>
            </w:tr>
            <w:tr w:rsidR="00E47C19" w:rsidRPr="00E47C19" w14:paraId="03489B53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4E1D6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1393524</w:t>
                  </w:r>
                </w:p>
              </w:tc>
            </w:tr>
            <w:tr w:rsidR="00E47C19" w:rsidRPr="00E47C19" w14:paraId="7FD2B437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B64B2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1279614</w:t>
                  </w:r>
                </w:p>
              </w:tc>
            </w:tr>
            <w:tr w:rsidR="00E47C19" w:rsidRPr="00E47C19" w14:paraId="4DD7737A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8919F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237146.3</w:t>
                  </w:r>
                </w:p>
              </w:tc>
            </w:tr>
            <w:tr w:rsidR="00E47C19" w:rsidRPr="00E47C19" w14:paraId="1005B57E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5ECAE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231046.7</w:t>
                  </w:r>
                </w:p>
              </w:tc>
            </w:tr>
            <w:tr w:rsidR="00E47C19" w:rsidRPr="00E47C19" w14:paraId="7B708AED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053ED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185397</w:t>
                  </w:r>
                </w:p>
              </w:tc>
            </w:tr>
            <w:tr w:rsidR="00E47C19" w:rsidRPr="00E47C19" w14:paraId="286334B7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EB284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122994.1</w:t>
                  </w:r>
                </w:p>
              </w:tc>
            </w:tr>
            <w:tr w:rsidR="00E47C19" w:rsidRPr="00E47C19" w14:paraId="317D87F0" w14:textId="77777777" w:rsidTr="00E47C19">
              <w:trPr>
                <w:trHeight w:val="310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A2441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80266.37</w:t>
                  </w:r>
                </w:p>
              </w:tc>
            </w:tr>
            <w:tr w:rsidR="00E47C19" w:rsidRPr="00E47C19" w14:paraId="7A40CA47" w14:textId="77777777" w:rsidTr="00E47C19">
              <w:trPr>
                <w:trHeight w:val="373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D01D" w14:textId="77777777" w:rsidR="00E47C19" w:rsidRPr="00E47C19" w:rsidRDefault="00E47C19" w:rsidP="00E47C1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67594.4</w:t>
                  </w:r>
                </w:p>
              </w:tc>
            </w:tr>
          </w:tbl>
          <w:p w14:paraId="69B2D302" w14:textId="77777777" w:rsidR="00E47C19" w:rsidRPr="007D2118" w:rsidRDefault="00E47C19" w:rsidP="00E47C19">
            <w:pPr>
              <w:jc w:val="center"/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389C3A7C" w14:textId="77777777" w:rsidR="00E47C19" w:rsidRPr="00F009F8" w:rsidRDefault="00E47C19" w:rsidP="00F009F8">
      <w:pPr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</w:pPr>
    </w:p>
    <w:p w14:paraId="7D6A3241" w14:textId="77777777" w:rsidR="00D543AB" w:rsidRDefault="00F009F8" w:rsidP="00D543AB">
      <w:pPr>
        <w:rPr>
          <w:rFonts w:cs="Calibri"/>
          <w:rtl/>
        </w:rPr>
      </w:pPr>
      <w:r w:rsidRPr="007D211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282E7CE8" wp14:editId="32FC50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507105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895432877" name="Picture 6" descr="A graph of salary and benefi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32877" name="Picture 6" descr="A graph of salary and benefi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65123" w14:textId="77777777" w:rsidR="00D543AB" w:rsidRDefault="00E76803" w:rsidP="00D543AB">
      <w:pPr>
        <w:jc w:val="right"/>
        <w:rPr>
          <w:rFonts w:cs="Calibri"/>
          <w:b/>
          <w:bCs/>
          <w:color w:val="1F497D" w:themeColor="text2"/>
          <w:sz w:val="28"/>
          <w:szCs w:val="28"/>
          <w:rtl/>
        </w:rPr>
      </w:pPr>
      <w:r w:rsidRPr="00D543AB">
        <w:rPr>
          <w:rFonts w:cs="Calibri" w:hint="cs"/>
          <w:b/>
          <w:bCs/>
          <w:color w:val="1F497D" w:themeColor="text2"/>
          <w:sz w:val="28"/>
          <w:szCs w:val="28"/>
          <w:rtl/>
        </w:rPr>
        <w:t>فروق</w:t>
      </w:r>
      <w:r w:rsidRPr="00D543AB">
        <w:rPr>
          <w:rFonts w:cs="Calibri"/>
          <w:b/>
          <w:bCs/>
          <w:color w:val="1F497D" w:themeColor="text2"/>
          <w:sz w:val="28"/>
          <w:szCs w:val="28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8"/>
          <w:szCs w:val="28"/>
          <w:rtl/>
        </w:rPr>
        <w:t>الرواتب</w:t>
      </w:r>
      <w:r w:rsidRPr="00D543AB">
        <w:rPr>
          <w:rFonts w:cs="Calibri"/>
          <w:b/>
          <w:bCs/>
          <w:color w:val="1F497D" w:themeColor="text2"/>
          <w:sz w:val="28"/>
          <w:szCs w:val="28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8"/>
          <w:szCs w:val="28"/>
          <w:rtl/>
        </w:rPr>
        <w:t>عبر</w:t>
      </w:r>
      <w:r w:rsidRPr="00D543AB">
        <w:rPr>
          <w:rFonts w:cs="Calibri"/>
          <w:b/>
          <w:bCs/>
          <w:color w:val="1F497D" w:themeColor="text2"/>
          <w:sz w:val="28"/>
          <w:szCs w:val="28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8"/>
          <w:szCs w:val="28"/>
          <w:rtl/>
        </w:rPr>
        <w:t>السنوات</w:t>
      </w:r>
      <w:r w:rsidRPr="00D543AB">
        <w:rPr>
          <w:rFonts w:cs="Calibri"/>
          <w:b/>
          <w:bCs/>
          <w:color w:val="1F497D" w:themeColor="text2"/>
          <w:sz w:val="28"/>
          <w:szCs w:val="28"/>
        </w:rPr>
        <w:t>.8</w:t>
      </w:r>
    </w:p>
    <w:p w14:paraId="4031E848" w14:textId="7942ADE6" w:rsidR="00E76803" w:rsidRPr="00D543AB" w:rsidRDefault="00E76803" w:rsidP="00D543AB">
      <w:pPr>
        <w:jc w:val="right"/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</w:pP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هل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هناك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فرق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ملحوظ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في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الرواتب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بين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الأعوام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٢٠١١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،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٢٠١٢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،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٢٠١٣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،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 xml:space="preserve"> 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و</w:t>
      </w:r>
      <w:r w:rsidRPr="00D543AB">
        <w:rPr>
          <w:rFonts w:cs="Calibri"/>
          <w:b/>
          <w:bCs/>
          <w:color w:val="1F497D" w:themeColor="text2"/>
          <w:sz w:val="26"/>
          <w:szCs w:val="26"/>
          <w:rtl/>
        </w:rPr>
        <w:t>٢٠١٤</w:t>
      </w:r>
      <w:r w:rsidRPr="00D543AB">
        <w:rPr>
          <w:rFonts w:cs="Calibri" w:hint="cs"/>
          <w:b/>
          <w:bCs/>
          <w:color w:val="1F497D" w:themeColor="text2"/>
          <w:sz w:val="26"/>
          <w:szCs w:val="26"/>
          <w:rtl/>
        </w:rPr>
        <w:t>؟</w:t>
      </w:r>
    </w:p>
    <w:p w14:paraId="32B10521" w14:textId="111740A7" w:rsidR="00F009F8" w:rsidRPr="007D2118" w:rsidRDefault="00F009F8" w:rsidP="00E76803">
      <w:pPr>
        <w:pStyle w:val="Heading2"/>
        <w:jc w:val="right"/>
        <w:rPr>
          <w:rFonts w:cstheme="majorHAnsi"/>
        </w:rPr>
      </w:pPr>
      <w:r w:rsidRPr="007D2118">
        <w:rPr>
          <w:rFonts w:cstheme="maj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B97377" wp14:editId="4348B2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507105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800172476" name="Picture 7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72476" name="Picture 7" descr="A graph with a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4872" w14:textId="5B84C4AF" w:rsidR="00FB2217" w:rsidRPr="00552998" w:rsidRDefault="00552998" w:rsidP="00552998">
      <w:pPr>
        <w:pStyle w:val="Heading2"/>
        <w:jc w:val="right"/>
        <w:rPr>
          <w:rFonts w:cstheme="majorHAnsi"/>
          <w:lang w:val="en-AS"/>
        </w:rPr>
      </w:pPr>
      <w:r w:rsidRPr="00552998">
        <w:rPr>
          <w:rFonts w:cstheme="majorHAnsi"/>
          <w:rtl/>
        </w:rPr>
        <w:t>عدد ضباط الشرطة ورواتبهم</w:t>
      </w:r>
      <w:r>
        <w:rPr>
          <w:rFonts w:cstheme="majorHAnsi"/>
        </w:rPr>
        <w:t>.9</w:t>
      </w:r>
    </w:p>
    <w:p w14:paraId="1A96B6F7" w14:textId="0372F77D" w:rsidR="00E47C19" w:rsidRPr="007D2118" w:rsidRDefault="00653BE1" w:rsidP="00653BE1">
      <w:pPr>
        <w:jc w:val="right"/>
        <w:rPr>
          <w:rFonts w:asciiTheme="majorHAnsi" w:hAnsiTheme="majorHAnsi" w:cstheme="majorHAnsi"/>
        </w:rPr>
      </w:pPr>
      <w:r w:rsidRPr="00653BE1">
        <w:rPr>
          <w:rFonts w:asciiTheme="majorHAnsi" w:hAnsiTheme="majorHAnsi" w:cstheme="majorHAnsi"/>
          <w:b/>
          <w:bCs/>
          <w:sz w:val="24"/>
          <w:szCs w:val="24"/>
          <w:rtl/>
        </w:rPr>
        <w:t>كم عدد الأشخاص الذين يحملون مسمى "ضابط شرطة"؟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346"/>
      </w:tblGrid>
      <w:tr w:rsidR="00E47C19" w:rsidRPr="007D2118" w14:paraId="06A55E17" w14:textId="77777777" w:rsidTr="00E47C19">
        <w:tc>
          <w:tcPr>
            <w:tcW w:w="4428" w:type="dxa"/>
          </w:tcPr>
          <w:tbl>
            <w:tblPr>
              <w:tblW w:w="4245" w:type="dxa"/>
              <w:tblLook w:val="04A0" w:firstRow="1" w:lastRow="0" w:firstColumn="1" w:lastColumn="0" w:noHBand="0" w:noVBand="1"/>
            </w:tblPr>
            <w:tblGrid>
              <w:gridCol w:w="4066"/>
            </w:tblGrid>
            <w:tr w:rsidR="00E47C19" w:rsidRPr="00E47C19" w14:paraId="425CA8F0" w14:textId="77777777" w:rsidTr="000659F2">
              <w:trPr>
                <w:trHeight w:val="287"/>
              </w:trPr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310E9" w14:textId="3E789D58" w:rsidR="00E47C19" w:rsidRPr="00DF2A1F" w:rsidRDefault="00DF2A1F" w:rsidP="00DF2A1F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F5F5F5"/>
                    </w:rPr>
                  </w:pPr>
                  <w:r w:rsidRPr="00DF2A1F">
                    <w:rPr>
                      <w:rStyle w:val="Strong"/>
                      <w:rFonts w:ascii="Segoe UI" w:hAnsi="Segoe UI" w:cs="Segoe UI"/>
                      <w:color w:val="1F497D" w:themeColor="text2"/>
                      <w:rtl/>
                    </w:rPr>
                    <w:t>المسمى الوظيفي</w:t>
                  </w:r>
                </w:p>
              </w:tc>
            </w:tr>
            <w:tr w:rsidR="00E47C19" w:rsidRPr="00E47C19" w14:paraId="17BF9A63" w14:textId="77777777" w:rsidTr="000659F2">
              <w:trPr>
                <w:trHeight w:val="287"/>
              </w:trPr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9E769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POLICE OFFICER I</w:t>
                  </w:r>
                </w:p>
              </w:tc>
            </w:tr>
            <w:tr w:rsidR="00E47C19" w:rsidRPr="00E47C19" w14:paraId="0CB2D76A" w14:textId="77777777" w:rsidTr="000659F2">
              <w:trPr>
                <w:trHeight w:val="287"/>
              </w:trPr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28987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POLICE OFFICER II</w:t>
                  </w:r>
                </w:p>
              </w:tc>
            </w:tr>
            <w:tr w:rsidR="00E47C19" w:rsidRPr="00E47C19" w14:paraId="1BA7D2EE" w14:textId="77777777" w:rsidTr="000659F2">
              <w:trPr>
                <w:trHeight w:val="287"/>
              </w:trPr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EA90B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POLICE OFFICER III</w:t>
                  </w:r>
                </w:p>
              </w:tc>
            </w:tr>
            <w:tr w:rsidR="00E47C19" w:rsidRPr="00E47C19" w14:paraId="76865B07" w14:textId="77777777" w:rsidTr="000659F2">
              <w:trPr>
                <w:trHeight w:val="287"/>
              </w:trPr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B653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Total POLICE OFFICER</w:t>
                  </w:r>
                </w:p>
              </w:tc>
            </w:tr>
          </w:tbl>
          <w:p w14:paraId="3AE1F473" w14:textId="77777777" w:rsidR="00E47C19" w:rsidRPr="007D2118" w:rsidRDefault="00E47C19" w:rsidP="000659F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428" w:type="dxa"/>
          </w:tcPr>
          <w:tbl>
            <w:tblPr>
              <w:tblW w:w="4310" w:type="dxa"/>
              <w:tblLook w:val="04A0" w:firstRow="1" w:lastRow="0" w:firstColumn="1" w:lastColumn="0" w:noHBand="0" w:noVBand="1"/>
            </w:tblPr>
            <w:tblGrid>
              <w:gridCol w:w="4092"/>
            </w:tblGrid>
            <w:tr w:rsidR="00E47C19" w:rsidRPr="00E47C19" w14:paraId="76B2F199" w14:textId="77777777" w:rsidTr="001D6FB4">
              <w:trPr>
                <w:trHeight w:val="357"/>
              </w:trPr>
              <w:tc>
                <w:tcPr>
                  <w:tcW w:w="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461A6" w14:textId="26E12F7D" w:rsidR="00E47C19" w:rsidRPr="00E47C19" w:rsidRDefault="007B0E17" w:rsidP="007B0E17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n-AS" w:eastAsia="en-AS"/>
                    </w:rPr>
                  </w:pPr>
                  <w:r w:rsidRPr="007B0E17">
                    <w:rPr>
                      <w:rFonts w:asciiTheme="majorHAnsi" w:eastAsia="Times New Roman" w:hAnsiTheme="majorHAnsi" w:cstheme="majorHAnsi"/>
                      <w:b/>
                      <w:bCs/>
                      <w:color w:val="1F497D" w:themeColor="text2"/>
                      <w:rtl/>
                      <w:lang w:val="en-AS" w:eastAsia="en-AS"/>
                    </w:rPr>
                    <w:t>عدد ضباط الشرطة</w:t>
                  </w:r>
                </w:p>
              </w:tc>
            </w:tr>
            <w:tr w:rsidR="00E47C19" w:rsidRPr="00E47C19" w14:paraId="660F4E03" w14:textId="77777777" w:rsidTr="001D6FB4">
              <w:trPr>
                <w:trHeight w:val="357"/>
              </w:trPr>
              <w:tc>
                <w:tcPr>
                  <w:tcW w:w="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61AF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467</w:t>
                  </w:r>
                </w:p>
              </w:tc>
            </w:tr>
            <w:tr w:rsidR="00E47C19" w:rsidRPr="00E47C19" w14:paraId="0E81B59A" w14:textId="77777777" w:rsidTr="001D6FB4">
              <w:trPr>
                <w:trHeight w:val="357"/>
              </w:trPr>
              <w:tc>
                <w:tcPr>
                  <w:tcW w:w="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0C851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361</w:t>
                  </w:r>
                </w:p>
              </w:tc>
            </w:tr>
            <w:tr w:rsidR="00E47C19" w:rsidRPr="00E47C19" w14:paraId="7A578F4C" w14:textId="77777777" w:rsidTr="001D6FB4">
              <w:trPr>
                <w:trHeight w:val="357"/>
              </w:trPr>
              <w:tc>
                <w:tcPr>
                  <w:tcW w:w="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9742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779</w:t>
                  </w:r>
                </w:p>
              </w:tc>
            </w:tr>
            <w:tr w:rsidR="00E47C19" w:rsidRPr="00E47C19" w14:paraId="746E4DEE" w14:textId="77777777" w:rsidTr="001D6FB4">
              <w:trPr>
                <w:trHeight w:val="375"/>
              </w:trPr>
              <w:tc>
                <w:tcPr>
                  <w:tcW w:w="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14C07" w14:textId="77777777" w:rsidR="00E47C19" w:rsidRPr="00E47C19" w:rsidRDefault="00E47C19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E47C19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1607</w:t>
                  </w:r>
                </w:p>
              </w:tc>
            </w:tr>
          </w:tbl>
          <w:p w14:paraId="096BC65C" w14:textId="77777777" w:rsidR="00E47C19" w:rsidRPr="007D2118" w:rsidRDefault="00E47C19" w:rsidP="00E47C19">
            <w:pPr>
              <w:rPr>
                <w:rFonts w:asciiTheme="majorHAnsi" w:hAnsiTheme="majorHAnsi" w:cstheme="majorHAnsi"/>
              </w:rPr>
            </w:pPr>
          </w:p>
        </w:tc>
      </w:tr>
    </w:tbl>
    <w:p w14:paraId="28994A95" w14:textId="77777777" w:rsidR="000659F2" w:rsidRPr="007D2118" w:rsidRDefault="000659F2" w:rsidP="00E47C19">
      <w:pPr>
        <w:rPr>
          <w:rFonts w:asciiTheme="majorHAnsi" w:hAnsiTheme="majorHAnsi" w:cstheme="majorHAnsi"/>
        </w:rPr>
      </w:pPr>
    </w:p>
    <w:p w14:paraId="5CDE920A" w14:textId="44C6B35F" w:rsidR="000659F2" w:rsidRPr="007D2118" w:rsidRDefault="00653BE1" w:rsidP="00653BE1">
      <w:pPr>
        <w:jc w:val="right"/>
        <w:rPr>
          <w:rFonts w:asciiTheme="majorHAnsi" w:hAnsiTheme="majorHAnsi" w:cstheme="majorHAnsi"/>
        </w:rPr>
      </w:pPr>
      <w:r w:rsidRPr="00653BE1">
        <w:rPr>
          <w:rFonts w:asciiTheme="majorHAnsi" w:hAnsiTheme="majorHAnsi" w:cstheme="majorHAnsi"/>
          <w:b/>
          <w:bCs/>
          <w:sz w:val="24"/>
          <w:szCs w:val="24"/>
          <w:rtl/>
        </w:rPr>
        <w:t>ما هو متوسط راتبهم؟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2"/>
        <w:gridCol w:w="4258"/>
      </w:tblGrid>
      <w:tr w:rsidR="000659F2" w:rsidRPr="007D2118" w14:paraId="24754F6A" w14:textId="77777777" w:rsidTr="000659F2">
        <w:tc>
          <w:tcPr>
            <w:tcW w:w="4428" w:type="dxa"/>
          </w:tcPr>
          <w:tbl>
            <w:tblPr>
              <w:tblW w:w="4355" w:type="dxa"/>
              <w:tblLook w:val="04A0" w:firstRow="1" w:lastRow="0" w:firstColumn="1" w:lastColumn="0" w:noHBand="0" w:noVBand="1"/>
            </w:tblPr>
            <w:tblGrid>
              <w:gridCol w:w="4156"/>
            </w:tblGrid>
            <w:tr w:rsidR="000659F2" w:rsidRPr="000659F2" w14:paraId="62D3BE02" w14:textId="77777777" w:rsidTr="000659F2">
              <w:trPr>
                <w:trHeight w:val="413"/>
              </w:trPr>
              <w:tc>
                <w:tcPr>
                  <w:tcW w:w="4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C97AE" w14:textId="24207BDC" w:rsidR="000659F2" w:rsidRPr="00DF2A1F" w:rsidRDefault="00DF2A1F" w:rsidP="00DF2A1F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F5F5F5"/>
                    </w:rPr>
                  </w:pPr>
                  <w:r w:rsidRPr="00DF2A1F">
                    <w:rPr>
                      <w:rStyle w:val="Strong"/>
                      <w:rFonts w:ascii="Segoe UI" w:hAnsi="Segoe UI" w:cs="Segoe UI"/>
                      <w:color w:val="1F497D" w:themeColor="text2"/>
                      <w:rtl/>
                    </w:rPr>
                    <w:t>المسمى الوظيفي</w:t>
                  </w:r>
                </w:p>
              </w:tc>
            </w:tr>
            <w:tr w:rsidR="000659F2" w:rsidRPr="000659F2" w14:paraId="12A5CABC" w14:textId="77777777" w:rsidTr="000659F2">
              <w:trPr>
                <w:trHeight w:val="413"/>
              </w:trPr>
              <w:tc>
                <w:tcPr>
                  <w:tcW w:w="4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3DB9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POLICE OFFICER I</w:t>
                  </w:r>
                </w:p>
              </w:tc>
            </w:tr>
            <w:tr w:rsidR="000659F2" w:rsidRPr="000659F2" w14:paraId="4CAA00BC" w14:textId="77777777" w:rsidTr="000659F2">
              <w:trPr>
                <w:trHeight w:val="413"/>
              </w:trPr>
              <w:tc>
                <w:tcPr>
                  <w:tcW w:w="4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F50C1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POLICE OFFICER II</w:t>
                  </w:r>
                </w:p>
              </w:tc>
            </w:tr>
            <w:tr w:rsidR="000659F2" w:rsidRPr="000659F2" w14:paraId="46429CC3" w14:textId="77777777" w:rsidTr="000659F2">
              <w:trPr>
                <w:trHeight w:val="413"/>
              </w:trPr>
              <w:tc>
                <w:tcPr>
                  <w:tcW w:w="4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B199E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POLICE OFFICER III</w:t>
                  </w:r>
                </w:p>
              </w:tc>
            </w:tr>
            <w:tr w:rsidR="000659F2" w:rsidRPr="000659F2" w14:paraId="73EA2700" w14:textId="77777777" w:rsidTr="000659F2">
              <w:trPr>
                <w:trHeight w:val="413"/>
              </w:trPr>
              <w:tc>
                <w:tcPr>
                  <w:tcW w:w="4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4C0EE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Total POLICE OFFICER Salary</w:t>
                  </w:r>
                </w:p>
              </w:tc>
            </w:tr>
          </w:tbl>
          <w:p w14:paraId="37F4A1CF" w14:textId="77777777" w:rsidR="000659F2" w:rsidRPr="007D2118" w:rsidRDefault="000659F2" w:rsidP="000659F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428" w:type="dxa"/>
          </w:tcPr>
          <w:tbl>
            <w:tblPr>
              <w:tblW w:w="4235" w:type="dxa"/>
              <w:tblLook w:val="04A0" w:firstRow="1" w:lastRow="0" w:firstColumn="1" w:lastColumn="0" w:noHBand="0" w:noVBand="1"/>
            </w:tblPr>
            <w:tblGrid>
              <w:gridCol w:w="4042"/>
            </w:tblGrid>
            <w:tr w:rsidR="000659F2" w:rsidRPr="000659F2" w14:paraId="2E745838" w14:textId="77777777" w:rsidTr="000659F2">
              <w:trPr>
                <w:trHeight w:val="424"/>
              </w:trPr>
              <w:tc>
                <w:tcPr>
                  <w:tcW w:w="4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1BA4" w14:textId="1CAA32A6" w:rsidR="000659F2" w:rsidRPr="000659F2" w:rsidRDefault="007B0E17" w:rsidP="007B0E17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1F497D" w:themeColor="text2"/>
                      <w:sz w:val="24"/>
                      <w:szCs w:val="24"/>
                      <w:lang w:val="en-AS" w:eastAsia="en-AS"/>
                    </w:rPr>
                  </w:pPr>
                  <w:r w:rsidRPr="007B0E17">
                    <w:rPr>
                      <w:rFonts w:asciiTheme="majorHAnsi" w:eastAsia="Times New Roman" w:hAnsiTheme="majorHAnsi" w:cstheme="majorHAns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en-AS" w:eastAsia="en-AS"/>
                    </w:rPr>
                    <w:t>متوسط إجمالي الراتب (دولار)</w:t>
                  </w:r>
                </w:p>
              </w:tc>
            </w:tr>
            <w:tr w:rsidR="000659F2" w:rsidRPr="000659F2" w14:paraId="1A993111" w14:textId="77777777" w:rsidTr="000659F2">
              <w:trPr>
                <w:trHeight w:val="424"/>
              </w:trPr>
              <w:tc>
                <w:tcPr>
                  <w:tcW w:w="4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916B7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114,163.21 $</w:t>
                  </w:r>
                </w:p>
              </w:tc>
            </w:tr>
            <w:tr w:rsidR="000659F2" w:rsidRPr="000659F2" w14:paraId="3E196D5B" w14:textId="77777777" w:rsidTr="000659F2">
              <w:trPr>
                <w:trHeight w:val="424"/>
              </w:trPr>
              <w:tc>
                <w:tcPr>
                  <w:tcW w:w="4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C10B4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123,282.74 $</w:t>
                  </w:r>
                </w:p>
              </w:tc>
            </w:tr>
            <w:tr w:rsidR="000659F2" w:rsidRPr="000659F2" w14:paraId="3DB9F4D1" w14:textId="77777777" w:rsidTr="000659F2">
              <w:trPr>
                <w:trHeight w:val="424"/>
              </w:trPr>
              <w:tc>
                <w:tcPr>
                  <w:tcW w:w="4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51D17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127,834.40 $</w:t>
                  </w:r>
                </w:p>
              </w:tc>
            </w:tr>
            <w:tr w:rsidR="000659F2" w:rsidRPr="000659F2" w14:paraId="518648DD" w14:textId="77777777" w:rsidTr="000659F2">
              <w:trPr>
                <w:trHeight w:val="424"/>
              </w:trPr>
              <w:tc>
                <w:tcPr>
                  <w:tcW w:w="4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1BA56" w14:textId="77777777" w:rsidR="000659F2" w:rsidRPr="000659F2" w:rsidRDefault="000659F2" w:rsidP="000659F2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</w:pPr>
                  <w:r w:rsidRPr="000659F2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en-AS" w:eastAsia="en-AS"/>
                    </w:rPr>
                    <w:t>122,839.01 $</w:t>
                  </w:r>
                </w:p>
              </w:tc>
            </w:tr>
          </w:tbl>
          <w:p w14:paraId="3EF0518C" w14:textId="77777777" w:rsidR="000659F2" w:rsidRPr="007D2118" w:rsidRDefault="000659F2" w:rsidP="000659F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4339DF" w14:textId="75491A09" w:rsidR="00E47C19" w:rsidRPr="007D2118" w:rsidRDefault="00000000" w:rsidP="00D543AB">
      <w:pPr>
        <w:jc w:val="right"/>
        <w:rPr>
          <w:rFonts w:asciiTheme="majorHAnsi" w:hAnsiTheme="majorHAnsi" w:cstheme="majorHAnsi"/>
          <w:color w:val="1F497D" w:themeColor="text2"/>
        </w:rPr>
      </w:pPr>
      <w:r w:rsidRPr="007D2118">
        <w:rPr>
          <w:rFonts w:asciiTheme="majorHAnsi" w:hAnsiTheme="majorHAnsi" w:cstheme="majorHAnsi"/>
        </w:rPr>
        <w:br/>
      </w:r>
      <w:r w:rsidR="00653BE1" w:rsidRPr="00653BE1">
        <w:rPr>
          <w:rFonts w:ascii="Segoe UI Emoji" w:hAnsi="Segoe UI Emoji" w:cs="Segoe UI Emoji"/>
          <w:b/>
          <w:bCs/>
          <w:sz w:val="26"/>
          <w:szCs w:val="26"/>
        </w:rPr>
        <w:t>🔒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</w:rPr>
        <w:t>.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</w:rPr>
        <w:t> 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تم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 xml:space="preserve">اسماء </w:t>
      </w:r>
      <w:r w:rsidR="00DF2A1F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 xml:space="preserve">الموظفين 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والمعرفات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في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مجموعة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البيانات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لضمان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خصوصية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  <w:rtl/>
        </w:rPr>
        <w:t xml:space="preserve">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البيانات</w:t>
      </w:r>
      <w:r w:rsidR="00653BE1" w:rsidRPr="00D543AB">
        <w:rPr>
          <w:rFonts w:ascii="Segoe UI Emoji" w:hAnsi="Segoe UI Emoji" w:cs="Segoe UI Emoji"/>
          <w:b/>
          <w:bCs/>
          <w:color w:val="1F497D" w:themeColor="text2"/>
          <w:sz w:val="26"/>
          <w:szCs w:val="26"/>
        </w:rPr>
        <w:t xml:space="preserve"> : </w:t>
      </w:r>
      <w:r w:rsidR="00653BE1" w:rsidRPr="00D543AB">
        <w:rPr>
          <w:rFonts w:ascii="Arial" w:hAnsi="Arial" w:cs="Arial" w:hint="cs"/>
          <w:b/>
          <w:bCs/>
          <w:color w:val="1F497D" w:themeColor="text2"/>
          <w:sz w:val="26"/>
          <w:szCs w:val="26"/>
          <w:rtl/>
        </w:rPr>
        <w:t>ملاحظة</w:t>
      </w:r>
    </w:p>
    <w:sectPr w:rsidR="00E47C19" w:rsidRPr="007D21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966618">
    <w:abstractNumId w:val="8"/>
  </w:num>
  <w:num w:numId="2" w16cid:durableId="1580216766">
    <w:abstractNumId w:val="6"/>
  </w:num>
  <w:num w:numId="3" w16cid:durableId="1326545546">
    <w:abstractNumId w:val="5"/>
  </w:num>
  <w:num w:numId="4" w16cid:durableId="1062367277">
    <w:abstractNumId w:val="4"/>
  </w:num>
  <w:num w:numId="5" w16cid:durableId="504976271">
    <w:abstractNumId w:val="7"/>
  </w:num>
  <w:num w:numId="6" w16cid:durableId="1383752611">
    <w:abstractNumId w:val="3"/>
  </w:num>
  <w:num w:numId="7" w16cid:durableId="534583756">
    <w:abstractNumId w:val="2"/>
  </w:num>
  <w:num w:numId="8" w16cid:durableId="186218132">
    <w:abstractNumId w:val="1"/>
  </w:num>
  <w:num w:numId="9" w16cid:durableId="131671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9F2"/>
    <w:rsid w:val="0015074B"/>
    <w:rsid w:val="001D6FB4"/>
    <w:rsid w:val="002001A9"/>
    <w:rsid w:val="0029639D"/>
    <w:rsid w:val="00326F90"/>
    <w:rsid w:val="004A6FE0"/>
    <w:rsid w:val="00552998"/>
    <w:rsid w:val="00613D02"/>
    <w:rsid w:val="00653BE1"/>
    <w:rsid w:val="006B40FB"/>
    <w:rsid w:val="007B0E17"/>
    <w:rsid w:val="007D2118"/>
    <w:rsid w:val="00814F10"/>
    <w:rsid w:val="00961D1B"/>
    <w:rsid w:val="00A843C1"/>
    <w:rsid w:val="00AA1D8D"/>
    <w:rsid w:val="00AD0B8D"/>
    <w:rsid w:val="00B45E0F"/>
    <w:rsid w:val="00B47730"/>
    <w:rsid w:val="00BE22D9"/>
    <w:rsid w:val="00CB0664"/>
    <w:rsid w:val="00CB6BA9"/>
    <w:rsid w:val="00D45C98"/>
    <w:rsid w:val="00D543AB"/>
    <w:rsid w:val="00DC4125"/>
    <w:rsid w:val="00DF2A1F"/>
    <w:rsid w:val="00E47C19"/>
    <w:rsid w:val="00E6235C"/>
    <w:rsid w:val="00E76803"/>
    <w:rsid w:val="00F009F8"/>
    <w:rsid w:val="00FB22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5556C"/>
  <w14:defaultImageDpi w14:val="300"/>
  <w15:docId w15:val="{4F6D21C5-F61B-4EBD-BC79-C7F162D8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DC41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DC4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DC412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FBFDE5A51644987FD387D33C7D22D" ma:contentTypeVersion="4" ma:contentTypeDescription="Create a new document." ma:contentTypeScope="" ma:versionID="8359ffa9a382f2ce5e518c2752187def">
  <xsd:schema xmlns:xsd="http://www.w3.org/2001/XMLSchema" xmlns:xs="http://www.w3.org/2001/XMLSchema" xmlns:p="http://schemas.microsoft.com/office/2006/metadata/properties" xmlns:ns3="47849d19-2b2c-469d-8732-b06557f04d59" targetNamespace="http://schemas.microsoft.com/office/2006/metadata/properties" ma:root="true" ma:fieldsID="6f617ef92bad1519fa8f6906f75a709e" ns3:_="">
    <xsd:import namespace="47849d19-2b2c-469d-8732-b06557f04d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49d19-2b2c-469d-8732-b06557f04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73D389-C563-46EB-9739-9EF7836F2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49d19-2b2c-469d-8732-b06557f04d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4F977-32D7-49FB-BE03-C7A707238C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6AF64-7CC1-4BAA-874B-FF21814828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mohamed_5823a</cp:lastModifiedBy>
  <cp:revision>5</cp:revision>
  <dcterms:created xsi:type="dcterms:W3CDTF">2025-04-17T22:22:00Z</dcterms:created>
  <dcterms:modified xsi:type="dcterms:W3CDTF">2025-04-17T22:28:00Z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0x010100C17FBFDE5A51644987FD387D33C7D22D</vt:lpwstr>
  </property>
</Properties>
</file>